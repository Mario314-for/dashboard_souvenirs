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6063" w14:textId="77777777" w:rsidR="00746F32" w:rsidRPr="00087235" w:rsidRDefault="00746F32" w:rsidP="00087235">
      <w:pPr>
        <w:pStyle w:val="Ttulo3"/>
        <w:rPr>
          <w:rFonts w:cs="Arial"/>
        </w:rPr>
      </w:pPr>
    </w:p>
    <w:p w14:paraId="57807BC6" w14:textId="77777777" w:rsidR="00746F32" w:rsidRPr="00087235" w:rsidRDefault="00000000">
      <w:pPr>
        <w:pStyle w:val="Ttulo1"/>
        <w:rPr>
          <w:rFonts w:cs="Arial"/>
        </w:rPr>
      </w:pPr>
      <w:proofErr w:type="spellStart"/>
      <w:r w:rsidRPr="00087235">
        <w:rPr>
          <w:rFonts w:cs="Arial"/>
        </w:rPr>
        <w:t>Introducción</w:t>
      </w:r>
      <w:proofErr w:type="spellEnd"/>
    </w:p>
    <w:p w14:paraId="771942DA" w14:textId="77777777" w:rsidR="00746F32" w:rsidRDefault="00000000" w:rsidP="00087235">
      <w:pPr>
        <w:jc w:val="both"/>
        <w:rPr>
          <w:rFonts w:ascii="Arial" w:hAnsi="Arial" w:cs="Arial"/>
        </w:rPr>
      </w:pPr>
      <w:r w:rsidRPr="00087235">
        <w:rPr>
          <w:rFonts w:ascii="Arial" w:hAnsi="Arial" w:cs="Arial"/>
        </w:rPr>
        <w:t xml:space="preserve">Este reporte documenta el desarrollo de un dashboard basado en el sistema de control de entradas y salidas de souvenirs del área de marketing. Se especifica el caso práctico, la metodología, las gráficas generadas y la </w:t>
      </w:r>
      <w:proofErr w:type="spellStart"/>
      <w:r w:rsidRPr="00087235">
        <w:rPr>
          <w:rFonts w:ascii="Arial" w:hAnsi="Arial" w:cs="Arial"/>
        </w:rPr>
        <w:t>interpretación</w:t>
      </w:r>
      <w:proofErr w:type="spellEnd"/>
      <w:r w:rsidRPr="00087235">
        <w:rPr>
          <w:rFonts w:ascii="Arial" w:hAnsi="Arial" w:cs="Arial"/>
        </w:rPr>
        <w:t xml:space="preserve"> de </w:t>
      </w:r>
      <w:proofErr w:type="spellStart"/>
      <w:r w:rsidRPr="00087235">
        <w:rPr>
          <w:rFonts w:ascii="Arial" w:hAnsi="Arial" w:cs="Arial"/>
        </w:rPr>
        <w:t>resultados</w:t>
      </w:r>
      <w:proofErr w:type="spellEnd"/>
      <w:r w:rsidRPr="00087235">
        <w:rPr>
          <w:rFonts w:ascii="Arial" w:hAnsi="Arial" w:cs="Arial"/>
        </w:rPr>
        <w:t>.</w:t>
      </w:r>
    </w:p>
    <w:p w14:paraId="55943308" w14:textId="77777777" w:rsidR="00F6053E" w:rsidRDefault="00F6053E" w:rsidP="00087235">
      <w:pPr>
        <w:jc w:val="both"/>
        <w:rPr>
          <w:rFonts w:ascii="Arial" w:hAnsi="Arial" w:cs="Arial"/>
        </w:rPr>
      </w:pPr>
    </w:p>
    <w:p w14:paraId="2161408A" w14:textId="77777777" w:rsidR="00F6053E" w:rsidRDefault="00F6053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2CA75CB7" w14:textId="44AFA532" w:rsidR="00F6053E" w:rsidRPr="00087235" w:rsidRDefault="00F6053E" w:rsidP="00F6053E">
      <w:pPr>
        <w:jc w:val="center"/>
        <w:rPr>
          <w:rFonts w:ascii="Arial" w:hAnsi="Arial" w:cs="Arial"/>
        </w:rPr>
      </w:pPr>
      <w:proofErr w:type="spellStart"/>
      <w:r w:rsidRPr="00087235">
        <w:rPr>
          <w:rFonts w:ascii="Arial" w:hAnsi="Arial" w:cs="Arial"/>
          <w:b/>
          <w:sz w:val="28"/>
        </w:rPr>
        <w:lastRenderedPageBreak/>
        <w:t>Reporte</w:t>
      </w:r>
      <w:proofErr w:type="spellEnd"/>
      <w:r w:rsidRPr="00087235">
        <w:rPr>
          <w:rFonts w:ascii="Arial" w:hAnsi="Arial" w:cs="Arial"/>
          <w:b/>
          <w:sz w:val="28"/>
        </w:rPr>
        <w:t xml:space="preserve"> de </w:t>
      </w:r>
      <w:proofErr w:type="spellStart"/>
      <w:r w:rsidRPr="00087235">
        <w:rPr>
          <w:rFonts w:ascii="Arial" w:hAnsi="Arial" w:cs="Arial"/>
          <w:b/>
          <w:sz w:val="28"/>
        </w:rPr>
        <w:t>Práctica</w:t>
      </w:r>
      <w:proofErr w:type="spellEnd"/>
      <w:r w:rsidRPr="00087235">
        <w:rPr>
          <w:rFonts w:ascii="Arial" w:hAnsi="Arial" w:cs="Arial"/>
          <w:b/>
          <w:sz w:val="28"/>
        </w:rPr>
        <w:t xml:space="preserve"> – Dashboard de Souvenirs</w:t>
      </w:r>
    </w:p>
    <w:p w14:paraId="1F26A2ED" w14:textId="77777777" w:rsidR="00746F32" w:rsidRPr="00087235" w:rsidRDefault="00000000">
      <w:pPr>
        <w:pStyle w:val="Ttulo1"/>
        <w:rPr>
          <w:rFonts w:cs="Arial"/>
        </w:rPr>
      </w:pPr>
      <w:r w:rsidRPr="00087235">
        <w:rPr>
          <w:rFonts w:cs="Arial"/>
        </w:rPr>
        <w:t>Contenido</w:t>
      </w:r>
    </w:p>
    <w:p w14:paraId="28453025" w14:textId="77777777" w:rsidR="00746F32" w:rsidRPr="00087235" w:rsidRDefault="00000000" w:rsidP="00087235">
      <w:pPr>
        <w:pStyle w:val="Ttulo2"/>
        <w:rPr>
          <w:rFonts w:cs="Arial"/>
        </w:rPr>
      </w:pPr>
      <w:r w:rsidRPr="00087235">
        <w:rPr>
          <w:rFonts w:cs="Arial"/>
        </w:rPr>
        <w:t>Caso práctico</w:t>
      </w:r>
    </w:p>
    <w:p w14:paraId="0154D150" w14:textId="77777777" w:rsidR="00746F32" w:rsidRPr="00087235" w:rsidRDefault="00000000" w:rsidP="00087235">
      <w:pPr>
        <w:jc w:val="both"/>
        <w:rPr>
          <w:rFonts w:ascii="Arial" w:hAnsi="Arial" w:cs="Arial"/>
        </w:rPr>
      </w:pPr>
      <w:r w:rsidRPr="00087235">
        <w:rPr>
          <w:rFonts w:ascii="Arial" w:hAnsi="Arial" w:cs="Arial"/>
        </w:rPr>
        <w:t>Contexto: Inventario y consumo de souvenirs corporativos durante el año 2024 con categorías como playeras, tazas, llaveros, gorras y bolsas.</w:t>
      </w:r>
    </w:p>
    <w:p w14:paraId="2DEEA3AF" w14:textId="77777777" w:rsidR="00746F32" w:rsidRPr="00087235" w:rsidRDefault="00000000" w:rsidP="00087235">
      <w:pPr>
        <w:pStyle w:val="Ttulo2"/>
        <w:rPr>
          <w:rFonts w:cs="Arial"/>
        </w:rPr>
      </w:pPr>
      <w:r w:rsidRPr="00087235">
        <w:rPr>
          <w:rFonts w:cs="Arial"/>
        </w:rPr>
        <w:t>Metodología y herramientas</w:t>
      </w:r>
    </w:p>
    <w:p w14:paraId="370A3E34" w14:textId="77777777" w:rsidR="00746F32" w:rsidRPr="00087235" w:rsidRDefault="00000000" w:rsidP="00087235">
      <w:pPr>
        <w:jc w:val="both"/>
        <w:rPr>
          <w:rFonts w:ascii="Arial" w:hAnsi="Arial" w:cs="Arial"/>
        </w:rPr>
      </w:pPr>
      <w:r w:rsidRPr="00087235">
        <w:rPr>
          <w:rFonts w:ascii="Arial" w:hAnsi="Arial" w:cs="Arial"/>
        </w:rPr>
        <w:t>Se empleó Python con pandas y Matplotlib para generar gráficas. Se entrega un script reproducible, un dataset sintético y una app en Streamlit.</w:t>
      </w:r>
    </w:p>
    <w:p w14:paraId="1F0116C3" w14:textId="77777777" w:rsidR="00746F32" w:rsidRPr="00087235" w:rsidRDefault="00000000" w:rsidP="00087235">
      <w:pPr>
        <w:pStyle w:val="Ttulo2"/>
        <w:rPr>
          <w:rFonts w:cs="Arial"/>
        </w:rPr>
      </w:pPr>
      <w:r w:rsidRPr="00087235">
        <w:rPr>
          <w:rFonts w:cs="Arial"/>
        </w:rPr>
        <w:t>Gráficas personalizadas</w:t>
      </w:r>
    </w:p>
    <w:p w14:paraId="07D30C1D" w14:textId="77777777" w:rsidR="00746F32" w:rsidRPr="00087235" w:rsidRDefault="00000000" w:rsidP="00087235">
      <w:pPr>
        <w:jc w:val="both"/>
        <w:rPr>
          <w:rFonts w:ascii="Arial" w:hAnsi="Arial" w:cs="Arial"/>
        </w:rPr>
      </w:pPr>
      <w:r w:rsidRPr="00087235">
        <w:rPr>
          <w:rFonts w:ascii="Arial" w:hAnsi="Arial" w:cs="Arial"/>
        </w:rPr>
        <w:t>1. Serie temporal de ingresos por categoría.</w:t>
      </w:r>
    </w:p>
    <w:p w14:paraId="46845CC6" w14:textId="77777777" w:rsidR="00746F32" w:rsidRPr="00087235" w:rsidRDefault="00000000" w:rsidP="00087235">
      <w:pPr>
        <w:jc w:val="both"/>
        <w:rPr>
          <w:rFonts w:ascii="Arial" w:hAnsi="Arial" w:cs="Arial"/>
        </w:rPr>
      </w:pPr>
      <w:r w:rsidRPr="00087235">
        <w:rPr>
          <w:rFonts w:ascii="Arial" w:hAnsi="Arial" w:cs="Arial"/>
        </w:rPr>
        <w:t>2. Barras apiladas de salidas por área de destino.</w:t>
      </w:r>
    </w:p>
    <w:p w14:paraId="5EE7E029" w14:textId="77777777" w:rsidR="00746F32" w:rsidRPr="00087235" w:rsidRDefault="00000000" w:rsidP="00087235">
      <w:pPr>
        <w:jc w:val="both"/>
        <w:rPr>
          <w:rFonts w:ascii="Arial" w:hAnsi="Arial" w:cs="Arial"/>
        </w:rPr>
      </w:pPr>
      <w:r w:rsidRPr="00087235">
        <w:rPr>
          <w:rFonts w:ascii="Arial" w:hAnsi="Arial" w:cs="Arial"/>
        </w:rPr>
        <w:t>3. Matriz de correlación entre categorías.</w:t>
      </w:r>
    </w:p>
    <w:p w14:paraId="008F62A2" w14:textId="77777777" w:rsidR="00746F32" w:rsidRPr="00087235" w:rsidRDefault="00000000" w:rsidP="00087235">
      <w:pPr>
        <w:jc w:val="both"/>
        <w:rPr>
          <w:rFonts w:ascii="Arial" w:hAnsi="Arial" w:cs="Arial"/>
        </w:rPr>
      </w:pPr>
      <w:r w:rsidRPr="00087235">
        <w:rPr>
          <w:rFonts w:ascii="Arial" w:hAnsi="Arial" w:cs="Arial"/>
        </w:rPr>
        <w:t>4. Pareto de ingresos por producto.</w:t>
      </w:r>
    </w:p>
    <w:p w14:paraId="17C79D3F" w14:textId="77777777" w:rsidR="00746F32" w:rsidRPr="00087235" w:rsidRDefault="00000000" w:rsidP="00087235">
      <w:pPr>
        <w:pStyle w:val="Ttulo2"/>
        <w:rPr>
          <w:rFonts w:cs="Arial"/>
        </w:rPr>
      </w:pPr>
      <w:r w:rsidRPr="00087235">
        <w:rPr>
          <w:rFonts w:cs="Arial"/>
        </w:rPr>
        <w:t>Interpretación de resultados</w:t>
      </w:r>
    </w:p>
    <w:p w14:paraId="5FE83CCC" w14:textId="0F6D6A21" w:rsidR="00087235" w:rsidRPr="00087235" w:rsidRDefault="00000000" w:rsidP="00087235">
      <w:pPr>
        <w:jc w:val="both"/>
        <w:rPr>
          <w:rFonts w:ascii="Arial" w:hAnsi="Arial" w:cs="Arial"/>
        </w:rPr>
      </w:pPr>
      <w:r w:rsidRPr="00087235">
        <w:rPr>
          <w:rFonts w:ascii="Arial" w:hAnsi="Arial" w:cs="Arial"/>
        </w:rPr>
        <w:t xml:space="preserve">La serie de tiempo permite identificar estacionalidad en la demanda por categoría. Las barras apiladas muestran la distribución del consumo por área, evidenciando a Ventas y Operaciones como principales demandantes. La matriz de correlación revela relaciones positivas entre categorías con ciclos similares. El Pareto concentra la mayor parte del ingreso </w:t>
      </w:r>
      <w:proofErr w:type="spellStart"/>
      <w:r w:rsidRPr="00087235">
        <w:rPr>
          <w:rFonts w:ascii="Arial" w:hAnsi="Arial" w:cs="Arial"/>
        </w:rPr>
        <w:t>en</w:t>
      </w:r>
      <w:proofErr w:type="spellEnd"/>
      <w:r w:rsidRPr="00087235">
        <w:rPr>
          <w:rFonts w:ascii="Arial" w:hAnsi="Arial" w:cs="Arial"/>
        </w:rPr>
        <w:t xml:space="preserve"> </w:t>
      </w:r>
      <w:proofErr w:type="spellStart"/>
      <w:r w:rsidRPr="00087235">
        <w:rPr>
          <w:rFonts w:ascii="Arial" w:hAnsi="Arial" w:cs="Arial"/>
        </w:rPr>
        <w:t>pocos</w:t>
      </w:r>
      <w:proofErr w:type="spellEnd"/>
      <w:r w:rsidRPr="00087235">
        <w:rPr>
          <w:rFonts w:ascii="Arial" w:hAnsi="Arial" w:cs="Arial"/>
        </w:rPr>
        <w:t xml:space="preserve"> </w:t>
      </w:r>
      <w:proofErr w:type="spellStart"/>
      <w:r w:rsidRPr="00087235">
        <w:rPr>
          <w:rFonts w:ascii="Arial" w:hAnsi="Arial" w:cs="Arial"/>
        </w:rPr>
        <w:t>productos</w:t>
      </w:r>
      <w:proofErr w:type="spellEnd"/>
      <w:r w:rsidRPr="00087235">
        <w:rPr>
          <w:rFonts w:ascii="Arial" w:hAnsi="Arial" w:cs="Arial"/>
        </w:rPr>
        <w:t xml:space="preserve"> </w:t>
      </w:r>
      <w:proofErr w:type="spellStart"/>
      <w:r w:rsidRPr="00087235">
        <w:rPr>
          <w:rFonts w:ascii="Arial" w:hAnsi="Arial" w:cs="Arial"/>
        </w:rPr>
        <w:t>estratégicos</w:t>
      </w:r>
      <w:proofErr w:type="spellEnd"/>
      <w:r w:rsidRPr="00087235">
        <w:rPr>
          <w:rFonts w:ascii="Arial" w:hAnsi="Arial" w:cs="Arial"/>
        </w:rPr>
        <w:t>.</w:t>
      </w:r>
    </w:p>
    <w:p w14:paraId="70733962" w14:textId="0763E699" w:rsidR="00746F32" w:rsidRPr="00087235" w:rsidRDefault="00087235">
      <w:pPr>
        <w:rPr>
          <w:rFonts w:ascii="Arial" w:hAnsi="Arial" w:cs="Arial"/>
        </w:rPr>
      </w:pPr>
      <w:r w:rsidRPr="00087235">
        <w:rPr>
          <w:rFonts w:ascii="Arial" w:hAnsi="Arial" w:cs="Arial"/>
        </w:rPr>
        <w:br w:type="page"/>
      </w:r>
    </w:p>
    <w:p w14:paraId="6B714B51" w14:textId="77777777" w:rsidR="00746F32" w:rsidRPr="00087235" w:rsidRDefault="00000000">
      <w:pPr>
        <w:pStyle w:val="Ttulo1"/>
        <w:rPr>
          <w:rFonts w:cs="Arial"/>
        </w:rPr>
      </w:pPr>
      <w:r w:rsidRPr="00087235">
        <w:rPr>
          <w:rFonts w:cs="Arial"/>
        </w:rPr>
        <w:lastRenderedPageBreak/>
        <w:t>Autoevaluación</w:t>
      </w:r>
    </w:p>
    <w:p w14:paraId="7463457A" w14:textId="2D21D416" w:rsidR="00746F32" w:rsidRPr="00087235" w:rsidRDefault="00000000" w:rsidP="00087235">
      <w:pPr>
        <w:jc w:val="both"/>
        <w:rPr>
          <w:rFonts w:ascii="Arial" w:hAnsi="Arial" w:cs="Arial"/>
        </w:rPr>
      </w:pPr>
      <w:r w:rsidRPr="00087235">
        <w:rPr>
          <w:rFonts w:ascii="Arial" w:hAnsi="Arial" w:cs="Arial"/>
        </w:rPr>
        <w:t xml:space="preserve">1. </w:t>
      </w:r>
      <w:r w:rsidR="00087235" w:rsidRPr="00087235">
        <w:rPr>
          <w:rFonts w:ascii="Arial" w:hAnsi="Arial" w:cs="Arial"/>
        </w:rPr>
        <w:t>¿</w:t>
      </w:r>
      <w:proofErr w:type="spellStart"/>
      <w:r w:rsidR="00087235" w:rsidRPr="00087235">
        <w:rPr>
          <w:rFonts w:ascii="Arial" w:hAnsi="Arial" w:cs="Arial"/>
        </w:rPr>
        <w:t>Qué</w:t>
      </w:r>
      <w:proofErr w:type="spellEnd"/>
      <w:r w:rsidR="00087235" w:rsidRPr="00087235">
        <w:rPr>
          <w:rFonts w:ascii="Arial" w:hAnsi="Arial" w:cs="Arial"/>
        </w:rPr>
        <w:t xml:space="preserve"> es un </w:t>
      </w:r>
      <w:proofErr w:type="spellStart"/>
      <w:r w:rsidR="00087235" w:rsidRPr="00087235">
        <w:rPr>
          <w:rFonts w:ascii="Arial" w:hAnsi="Arial" w:cs="Arial"/>
        </w:rPr>
        <w:t>sistema</w:t>
      </w:r>
      <w:proofErr w:type="spellEnd"/>
      <w:r w:rsidR="00087235" w:rsidRPr="00087235">
        <w:rPr>
          <w:rFonts w:ascii="Arial" w:hAnsi="Arial" w:cs="Arial"/>
        </w:rPr>
        <w:t xml:space="preserve"> de </w:t>
      </w:r>
      <w:proofErr w:type="spellStart"/>
      <w:r w:rsidR="00087235" w:rsidRPr="00087235">
        <w:rPr>
          <w:rFonts w:ascii="Arial" w:hAnsi="Arial" w:cs="Arial"/>
        </w:rPr>
        <w:t>coordenadas</w:t>
      </w:r>
      <w:proofErr w:type="spellEnd"/>
      <w:r w:rsidR="00087235" w:rsidRPr="00087235">
        <w:rPr>
          <w:rFonts w:ascii="Arial" w:hAnsi="Arial" w:cs="Arial"/>
        </w:rPr>
        <w:t>?</w:t>
      </w:r>
      <w:r w:rsidR="00087235" w:rsidRPr="00087235">
        <w:rPr>
          <w:rFonts w:ascii="Arial" w:hAnsi="Arial" w:cs="Arial"/>
        </w:rPr>
        <w:t xml:space="preserve"> </w:t>
      </w:r>
      <w:proofErr w:type="gramStart"/>
      <w:r w:rsidRPr="00087235">
        <w:rPr>
          <w:rFonts w:ascii="Arial" w:hAnsi="Arial" w:cs="Arial"/>
        </w:rPr>
        <w:t>Un</w:t>
      </w:r>
      <w:proofErr w:type="gramEnd"/>
      <w:r w:rsidRPr="00087235">
        <w:rPr>
          <w:rFonts w:ascii="Arial" w:hAnsi="Arial" w:cs="Arial"/>
        </w:rPr>
        <w:t xml:space="preserve"> </w:t>
      </w:r>
      <w:proofErr w:type="spellStart"/>
      <w:r w:rsidRPr="00087235">
        <w:rPr>
          <w:rFonts w:ascii="Arial" w:hAnsi="Arial" w:cs="Arial"/>
        </w:rPr>
        <w:t>sistema</w:t>
      </w:r>
      <w:proofErr w:type="spellEnd"/>
      <w:r w:rsidRPr="00087235">
        <w:rPr>
          <w:rFonts w:ascii="Arial" w:hAnsi="Arial" w:cs="Arial"/>
        </w:rPr>
        <w:t xml:space="preserve"> de </w:t>
      </w:r>
      <w:proofErr w:type="spellStart"/>
      <w:r w:rsidRPr="00087235">
        <w:rPr>
          <w:rFonts w:ascii="Arial" w:hAnsi="Arial" w:cs="Arial"/>
        </w:rPr>
        <w:t>coordenadas</w:t>
      </w:r>
      <w:proofErr w:type="spellEnd"/>
      <w:r w:rsidRPr="00087235">
        <w:rPr>
          <w:rFonts w:ascii="Arial" w:hAnsi="Arial" w:cs="Arial"/>
        </w:rPr>
        <w:t xml:space="preserve"> es un marco de referencia con ejes numéricos que ubican puntos en el espacio.</w:t>
      </w:r>
    </w:p>
    <w:p w14:paraId="6A598506" w14:textId="12128AB0" w:rsidR="00087235" w:rsidRPr="00087235" w:rsidRDefault="00000000" w:rsidP="00087235">
      <w:pPr>
        <w:jc w:val="both"/>
        <w:rPr>
          <w:rFonts w:ascii="Arial" w:hAnsi="Arial" w:cs="Arial"/>
        </w:rPr>
      </w:pPr>
      <w:r w:rsidRPr="00087235">
        <w:rPr>
          <w:rFonts w:ascii="Arial" w:hAnsi="Arial" w:cs="Arial"/>
        </w:rPr>
        <w:t>2.</w:t>
      </w:r>
      <w:r w:rsidR="00087235" w:rsidRPr="00087235">
        <w:rPr>
          <w:rFonts w:ascii="Arial" w:hAnsi="Arial" w:cs="Arial"/>
        </w:rPr>
        <w:t xml:space="preserve"> </w:t>
      </w:r>
      <w:proofErr w:type="spellStart"/>
      <w:r w:rsidR="00087235" w:rsidRPr="00087235">
        <w:rPr>
          <w:rFonts w:ascii="Arial" w:hAnsi="Arial" w:cs="Arial"/>
        </w:rPr>
        <w:t>Menciona</w:t>
      </w:r>
      <w:proofErr w:type="spellEnd"/>
      <w:r w:rsidR="00087235" w:rsidRPr="00087235">
        <w:rPr>
          <w:rFonts w:ascii="Arial" w:hAnsi="Arial" w:cs="Arial"/>
        </w:rPr>
        <w:t xml:space="preserve"> </w:t>
      </w:r>
      <w:proofErr w:type="spellStart"/>
      <w:proofErr w:type="gramStart"/>
      <w:r w:rsidR="00087235" w:rsidRPr="00087235">
        <w:rPr>
          <w:rFonts w:ascii="Arial" w:hAnsi="Arial" w:cs="Arial"/>
        </w:rPr>
        <w:t>los</w:t>
      </w:r>
      <w:proofErr w:type="spellEnd"/>
      <w:r w:rsidR="00087235" w:rsidRPr="00087235">
        <w:rPr>
          <w:rFonts w:ascii="Arial" w:hAnsi="Arial" w:cs="Arial"/>
        </w:rPr>
        <w:t xml:space="preserve">  </w:t>
      </w:r>
      <w:proofErr w:type="spellStart"/>
      <w:r w:rsidR="00087235" w:rsidRPr="00087235">
        <w:rPr>
          <w:rFonts w:ascii="Arial" w:hAnsi="Arial" w:cs="Arial"/>
        </w:rPr>
        <w:t>tipos</w:t>
      </w:r>
      <w:proofErr w:type="spellEnd"/>
      <w:proofErr w:type="gramEnd"/>
      <w:r w:rsidR="00087235" w:rsidRPr="00087235">
        <w:rPr>
          <w:rFonts w:ascii="Arial" w:hAnsi="Arial" w:cs="Arial"/>
        </w:rPr>
        <w:t xml:space="preserve"> de </w:t>
      </w:r>
      <w:proofErr w:type="spellStart"/>
      <w:r w:rsidR="00087235" w:rsidRPr="00087235">
        <w:rPr>
          <w:rFonts w:ascii="Arial" w:hAnsi="Arial" w:cs="Arial"/>
        </w:rPr>
        <w:t>representación</w:t>
      </w:r>
      <w:proofErr w:type="spellEnd"/>
      <w:r w:rsidR="00087235" w:rsidRPr="00087235">
        <w:rPr>
          <w:rFonts w:ascii="Arial" w:hAnsi="Arial" w:cs="Arial"/>
        </w:rPr>
        <w:t xml:space="preserve"> </w:t>
      </w:r>
      <w:proofErr w:type="spellStart"/>
      <w:r w:rsidR="00087235" w:rsidRPr="00087235">
        <w:rPr>
          <w:rFonts w:ascii="Arial" w:hAnsi="Arial" w:cs="Arial"/>
        </w:rPr>
        <w:t>gráfica</w:t>
      </w:r>
      <w:proofErr w:type="spellEnd"/>
      <w:r w:rsidR="00087235" w:rsidRPr="00087235">
        <w:rPr>
          <w:rFonts w:ascii="Arial" w:hAnsi="Arial" w:cs="Arial"/>
        </w:rPr>
        <w:t xml:space="preserve"> de </w:t>
      </w:r>
      <w:proofErr w:type="spellStart"/>
      <w:r w:rsidR="00087235" w:rsidRPr="00087235">
        <w:rPr>
          <w:rFonts w:ascii="Arial" w:hAnsi="Arial" w:cs="Arial"/>
        </w:rPr>
        <w:t>datos</w:t>
      </w:r>
      <w:proofErr w:type="spellEnd"/>
      <w:r w:rsidR="00087235" w:rsidRPr="00087235">
        <w:rPr>
          <w:rFonts w:ascii="Arial" w:hAnsi="Arial" w:cs="Arial"/>
        </w:rPr>
        <w:t xml:space="preserve"> y da un </w:t>
      </w:r>
      <w:proofErr w:type="spellStart"/>
      <w:r w:rsidR="00087235" w:rsidRPr="00087235">
        <w:rPr>
          <w:rFonts w:ascii="Arial" w:hAnsi="Arial" w:cs="Arial"/>
        </w:rPr>
        <w:t>ejemplo</w:t>
      </w:r>
      <w:proofErr w:type="spellEnd"/>
      <w:r w:rsidR="00087235" w:rsidRPr="00087235">
        <w:rPr>
          <w:rFonts w:ascii="Arial" w:hAnsi="Arial" w:cs="Arial"/>
        </w:rPr>
        <w:t xml:space="preserve"> de </w:t>
      </w:r>
      <w:proofErr w:type="spellStart"/>
      <w:r w:rsidR="00087235" w:rsidRPr="00087235">
        <w:rPr>
          <w:rFonts w:ascii="Arial" w:hAnsi="Arial" w:cs="Arial"/>
        </w:rPr>
        <w:t>geoespaciales</w:t>
      </w:r>
      <w:proofErr w:type="spellEnd"/>
      <w:r w:rsidR="00087235" w:rsidRPr="00087235">
        <w:rPr>
          <w:rFonts w:ascii="Arial" w:hAnsi="Arial" w:cs="Arial"/>
        </w:rPr>
        <w:t>:</w:t>
      </w:r>
      <w:r w:rsidRPr="00087235">
        <w:rPr>
          <w:rFonts w:ascii="Arial" w:hAnsi="Arial" w:cs="Arial"/>
        </w:rPr>
        <w:t xml:space="preserve"> </w:t>
      </w:r>
    </w:p>
    <w:p w14:paraId="1F6D5E9F" w14:textId="05D2281D" w:rsidR="00746F32" w:rsidRPr="00087235" w:rsidRDefault="00000000" w:rsidP="00087235">
      <w:pPr>
        <w:jc w:val="both"/>
        <w:rPr>
          <w:rFonts w:ascii="Arial" w:hAnsi="Arial" w:cs="Arial"/>
        </w:rPr>
      </w:pPr>
      <w:proofErr w:type="spellStart"/>
      <w:r w:rsidRPr="00087235">
        <w:rPr>
          <w:rFonts w:ascii="Arial" w:hAnsi="Arial" w:cs="Arial"/>
        </w:rPr>
        <w:t>Existen</w:t>
      </w:r>
      <w:proofErr w:type="spellEnd"/>
      <w:r w:rsidRPr="00087235">
        <w:rPr>
          <w:rFonts w:ascii="Arial" w:hAnsi="Arial" w:cs="Arial"/>
        </w:rPr>
        <w:t xml:space="preserve"> </w:t>
      </w:r>
      <w:proofErr w:type="spellStart"/>
      <w:r w:rsidRPr="00087235">
        <w:rPr>
          <w:rFonts w:ascii="Arial" w:hAnsi="Arial" w:cs="Arial"/>
        </w:rPr>
        <w:t>tablas</w:t>
      </w:r>
      <w:proofErr w:type="spellEnd"/>
      <w:r w:rsidRPr="00087235">
        <w:rPr>
          <w:rFonts w:ascii="Arial" w:hAnsi="Arial" w:cs="Arial"/>
        </w:rPr>
        <w:t xml:space="preserve"> y </w:t>
      </w:r>
      <w:proofErr w:type="spellStart"/>
      <w:r w:rsidRPr="00087235">
        <w:rPr>
          <w:rFonts w:ascii="Arial" w:hAnsi="Arial" w:cs="Arial"/>
        </w:rPr>
        <w:t>gráficos</w:t>
      </w:r>
      <w:proofErr w:type="spellEnd"/>
      <w:r w:rsidRPr="00087235">
        <w:rPr>
          <w:rFonts w:ascii="Arial" w:hAnsi="Arial" w:cs="Arial"/>
        </w:rPr>
        <w:t xml:space="preserve"> </w:t>
      </w:r>
      <w:proofErr w:type="spellStart"/>
      <w:r w:rsidRPr="00087235">
        <w:rPr>
          <w:rFonts w:ascii="Arial" w:hAnsi="Arial" w:cs="Arial"/>
        </w:rPr>
        <w:t>como</w:t>
      </w:r>
      <w:proofErr w:type="spellEnd"/>
      <w:r w:rsidRPr="00087235">
        <w:rPr>
          <w:rFonts w:ascii="Arial" w:hAnsi="Arial" w:cs="Arial"/>
        </w:rPr>
        <w:t xml:space="preserve"> barras, líneas, dispersión, pastel, histogramas y mapas de calor; ejemplo geoespacial: mapa coroplético.</w:t>
      </w:r>
    </w:p>
    <w:p w14:paraId="41D3B2A2" w14:textId="126A4FF8" w:rsidR="00746F32" w:rsidRPr="00087235" w:rsidRDefault="00000000" w:rsidP="00087235">
      <w:pPr>
        <w:jc w:val="both"/>
        <w:rPr>
          <w:rFonts w:ascii="Arial" w:hAnsi="Arial" w:cs="Arial"/>
        </w:rPr>
      </w:pPr>
      <w:r w:rsidRPr="00087235">
        <w:rPr>
          <w:rFonts w:ascii="Arial" w:hAnsi="Arial" w:cs="Arial"/>
        </w:rPr>
        <w:t xml:space="preserve">3. </w:t>
      </w:r>
      <w:r w:rsidR="00087235" w:rsidRPr="00087235">
        <w:rPr>
          <w:rFonts w:ascii="Arial" w:hAnsi="Arial" w:cs="Arial"/>
        </w:rPr>
        <w:t xml:space="preserve"> ¿En </w:t>
      </w:r>
      <w:proofErr w:type="spellStart"/>
      <w:r w:rsidR="00087235" w:rsidRPr="00087235">
        <w:rPr>
          <w:rFonts w:ascii="Arial" w:hAnsi="Arial" w:cs="Arial"/>
        </w:rPr>
        <w:t>qué</w:t>
      </w:r>
      <w:proofErr w:type="spellEnd"/>
      <w:r w:rsidR="00087235" w:rsidRPr="00087235">
        <w:rPr>
          <w:rFonts w:ascii="Arial" w:hAnsi="Arial" w:cs="Arial"/>
        </w:rPr>
        <w:t xml:space="preserve"> </w:t>
      </w:r>
      <w:proofErr w:type="spellStart"/>
      <w:r w:rsidR="00087235" w:rsidRPr="00087235">
        <w:rPr>
          <w:rFonts w:ascii="Arial" w:hAnsi="Arial" w:cs="Arial"/>
        </w:rPr>
        <w:t>consiste</w:t>
      </w:r>
      <w:proofErr w:type="spellEnd"/>
      <w:r w:rsidR="00087235" w:rsidRPr="00087235">
        <w:rPr>
          <w:rFonts w:ascii="Arial" w:hAnsi="Arial" w:cs="Arial"/>
        </w:rPr>
        <w:t xml:space="preserve"> la </w:t>
      </w:r>
      <w:proofErr w:type="spellStart"/>
      <w:r w:rsidR="00087235" w:rsidRPr="00087235">
        <w:rPr>
          <w:rFonts w:ascii="Arial" w:hAnsi="Arial" w:cs="Arial"/>
        </w:rPr>
        <w:t>visualización</w:t>
      </w:r>
      <w:proofErr w:type="spellEnd"/>
      <w:r w:rsidR="00087235" w:rsidRPr="00087235">
        <w:rPr>
          <w:rFonts w:ascii="Arial" w:hAnsi="Arial" w:cs="Arial"/>
        </w:rPr>
        <w:t xml:space="preserve"> de </w:t>
      </w:r>
      <w:proofErr w:type="spellStart"/>
      <w:proofErr w:type="gramStart"/>
      <w:r w:rsidR="00087235" w:rsidRPr="00087235">
        <w:rPr>
          <w:rFonts w:ascii="Arial" w:hAnsi="Arial" w:cs="Arial"/>
        </w:rPr>
        <w:t>datos</w:t>
      </w:r>
      <w:proofErr w:type="spellEnd"/>
      <w:r w:rsidR="00087235" w:rsidRPr="00087235">
        <w:rPr>
          <w:rFonts w:ascii="Arial" w:hAnsi="Arial" w:cs="Arial"/>
        </w:rPr>
        <w:t>?.</w:t>
      </w:r>
      <w:proofErr w:type="gramEnd"/>
      <w:r w:rsidR="00087235" w:rsidRPr="00087235">
        <w:rPr>
          <w:rFonts w:ascii="Arial" w:hAnsi="Arial" w:cs="Arial"/>
        </w:rPr>
        <w:t xml:space="preserve"> </w:t>
      </w:r>
      <w:r w:rsidRPr="00087235">
        <w:rPr>
          <w:rFonts w:ascii="Arial" w:hAnsi="Arial" w:cs="Arial"/>
        </w:rPr>
        <w:t xml:space="preserve">La </w:t>
      </w:r>
      <w:proofErr w:type="spellStart"/>
      <w:r w:rsidRPr="00087235">
        <w:rPr>
          <w:rFonts w:ascii="Arial" w:hAnsi="Arial" w:cs="Arial"/>
        </w:rPr>
        <w:t>visualización</w:t>
      </w:r>
      <w:proofErr w:type="spellEnd"/>
      <w:r w:rsidRPr="00087235">
        <w:rPr>
          <w:rFonts w:ascii="Arial" w:hAnsi="Arial" w:cs="Arial"/>
        </w:rPr>
        <w:t xml:space="preserve"> </w:t>
      </w:r>
      <w:proofErr w:type="spellStart"/>
      <w:r w:rsidRPr="00087235">
        <w:rPr>
          <w:rFonts w:ascii="Arial" w:hAnsi="Arial" w:cs="Arial"/>
        </w:rPr>
        <w:t>consiste</w:t>
      </w:r>
      <w:proofErr w:type="spellEnd"/>
      <w:r w:rsidRPr="00087235">
        <w:rPr>
          <w:rFonts w:ascii="Arial" w:hAnsi="Arial" w:cs="Arial"/>
        </w:rPr>
        <w:t xml:space="preserve"> </w:t>
      </w:r>
      <w:proofErr w:type="spellStart"/>
      <w:r w:rsidRPr="00087235">
        <w:rPr>
          <w:rFonts w:ascii="Arial" w:hAnsi="Arial" w:cs="Arial"/>
        </w:rPr>
        <w:t>en</w:t>
      </w:r>
      <w:proofErr w:type="spellEnd"/>
      <w:r w:rsidRPr="00087235">
        <w:rPr>
          <w:rFonts w:ascii="Arial" w:hAnsi="Arial" w:cs="Arial"/>
        </w:rPr>
        <w:t xml:space="preserve"> </w:t>
      </w:r>
      <w:proofErr w:type="spellStart"/>
      <w:r w:rsidRPr="00087235">
        <w:rPr>
          <w:rFonts w:ascii="Arial" w:hAnsi="Arial" w:cs="Arial"/>
        </w:rPr>
        <w:t>transformar</w:t>
      </w:r>
      <w:proofErr w:type="spellEnd"/>
      <w:r w:rsidRPr="00087235">
        <w:rPr>
          <w:rFonts w:ascii="Arial" w:hAnsi="Arial" w:cs="Arial"/>
        </w:rPr>
        <w:t xml:space="preserve"> datos en gráficos para comprender </w:t>
      </w:r>
      <w:proofErr w:type="spellStart"/>
      <w:r w:rsidRPr="00087235">
        <w:rPr>
          <w:rFonts w:ascii="Arial" w:hAnsi="Arial" w:cs="Arial"/>
        </w:rPr>
        <w:t>patrones</w:t>
      </w:r>
      <w:proofErr w:type="spellEnd"/>
      <w:r w:rsidRPr="00087235">
        <w:rPr>
          <w:rFonts w:ascii="Arial" w:hAnsi="Arial" w:cs="Arial"/>
        </w:rPr>
        <w:t xml:space="preserve"> y </w:t>
      </w:r>
      <w:proofErr w:type="spellStart"/>
      <w:r w:rsidRPr="00087235">
        <w:rPr>
          <w:rFonts w:ascii="Arial" w:hAnsi="Arial" w:cs="Arial"/>
        </w:rPr>
        <w:t>apoyar</w:t>
      </w:r>
      <w:proofErr w:type="spellEnd"/>
      <w:r w:rsidRPr="00087235">
        <w:rPr>
          <w:rFonts w:ascii="Arial" w:hAnsi="Arial" w:cs="Arial"/>
        </w:rPr>
        <w:t xml:space="preserve"> </w:t>
      </w:r>
      <w:proofErr w:type="spellStart"/>
      <w:r w:rsidRPr="00087235">
        <w:rPr>
          <w:rFonts w:ascii="Arial" w:hAnsi="Arial" w:cs="Arial"/>
        </w:rPr>
        <w:t>decisiones</w:t>
      </w:r>
      <w:proofErr w:type="spellEnd"/>
      <w:r w:rsidRPr="00087235">
        <w:rPr>
          <w:rFonts w:ascii="Arial" w:hAnsi="Arial" w:cs="Arial"/>
        </w:rPr>
        <w:t>.</w:t>
      </w:r>
    </w:p>
    <w:p w14:paraId="5095B18C" w14:textId="19C928E5" w:rsidR="00087235" w:rsidRPr="00087235" w:rsidRDefault="00087235">
      <w:pPr>
        <w:rPr>
          <w:rFonts w:ascii="Arial" w:hAnsi="Arial" w:cs="Arial"/>
        </w:rPr>
      </w:pPr>
      <w:r w:rsidRPr="00087235">
        <w:rPr>
          <w:rFonts w:ascii="Arial" w:hAnsi="Arial" w:cs="Arial"/>
        </w:rPr>
        <w:br w:type="page"/>
      </w:r>
    </w:p>
    <w:p w14:paraId="7178C585" w14:textId="77777777" w:rsidR="00746F32" w:rsidRPr="00087235" w:rsidRDefault="00000000">
      <w:pPr>
        <w:pStyle w:val="Ttulo1"/>
        <w:rPr>
          <w:rFonts w:cs="Arial"/>
        </w:rPr>
      </w:pPr>
      <w:r w:rsidRPr="00087235">
        <w:rPr>
          <w:rFonts w:cs="Arial"/>
        </w:rPr>
        <w:lastRenderedPageBreak/>
        <w:t>Conclusión</w:t>
      </w:r>
    </w:p>
    <w:p w14:paraId="413E62E5" w14:textId="03874817" w:rsidR="00087235" w:rsidRPr="00087235" w:rsidRDefault="00000000" w:rsidP="00087235">
      <w:pPr>
        <w:jc w:val="both"/>
        <w:rPr>
          <w:rFonts w:ascii="Arial" w:hAnsi="Arial" w:cs="Arial"/>
        </w:rPr>
      </w:pPr>
      <w:r w:rsidRPr="00087235">
        <w:rPr>
          <w:rFonts w:ascii="Arial" w:hAnsi="Arial" w:cs="Arial"/>
        </w:rPr>
        <w:t xml:space="preserve">El dashboard propuesto cumple con la elaboración de gráficas personalizadas y con su interpretación, facilitando la toma de decisiones sobre compras y </w:t>
      </w:r>
      <w:proofErr w:type="spellStart"/>
      <w:r w:rsidRPr="00087235">
        <w:rPr>
          <w:rFonts w:ascii="Arial" w:hAnsi="Arial" w:cs="Arial"/>
        </w:rPr>
        <w:t>distribución</w:t>
      </w:r>
      <w:proofErr w:type="spellEnd"/>
      <w:r w:rsidRPr="00087235">
        <w:rPr>
          <w:rFonts w:ascii="Arial" w:hAnsi="Arial" w:cs="Arial"/>
        </w:rPr>
        <w:t xml:space="preserve"> de souvenirs.</w:t>
      </w:r>
    </w:p>
    <w:p w14:paraId="77E54E6D" w14:textId="77777777" w:rsidR="00087235" w:rsidRPr="00087235" w:rsidRDefault="00087235" w:rsidP="00087235">
      <w:pPr>
        <w:jc w:val="both"/>
        <w:rPr>
          <w:rFonts w:ascii="Arial" w:hAnsi="Arial" w:cs="Arial"/>
        </w:rPr>
      </w:pPr>
      <w:r w:rsidRPr="00087235">
        <w:rPr>
          <w:rFonts w:ascii="Arial" w:hAnsi="Arial" w:cs="Arial"/>
        </w:rPr>
        <w:br w:type="page"/>
      </w:r>
    </w:p>
    <w:p w14:paraId="12E20284" w14:textId="77777777" w:rsidR="00746F32" w:rsidRPr="00087235" w:rsidRDefault="00746F32">
      <w:pPr>
        <w:rPr>
          <w:rFonts w:ascii="Arial" w:hAnsi="Arial" w:cs="Arial"/>
        </w:rPr>
      </w:pPr>
    </w:p>
    <w:p w14:paraId="1164D478" w14:textId="77777777" w:rsidR="00746F32" w:rsidRPr="00087235" w:rsidRDefault="00000000">
      <w:pPr>
        <w:pStyle w:val="Ttulo1"/>
        <w:rPr>
          <w:rFonts w:cs="Arial"/>
        </w:rPr>
      </w:pPr>
      <w:r w:rsidRPr="00087235">
        <w:rPr>
          <w:rFonts w:cs="Arial"/>
        </w:rPr>
        <w:t>Bibliografía y webgrafía</w:t>
      </w:r>
    </w:p>
    <w:p w14:paraId="6437BAEF" w14:textId="77777777" w:rsidR="00746F32" w:rsidRPr="00087235" w:rsidRDefault="00000000">
      <w:pPr>
        <w:rPr>
          <w:rFonts w:ascii="Arial" w:hAnsi="Arial" w:cs="Arial"/>
        </w:rPr>
      </w:pPr>
      <w:r w:rsidRPr="00087235">
        <w:rPr>
          <w:rFonts w:ascii="Arial" w:hAnsi="Arial" w:cs="Arial"/>
        </w:rPr>
        <w:t>McKinney, W. (2018). Python for Data Analysis. O’Reilly.</w:t>
      </w:r>
    </w:p>
    <w:p w14:paraId="490B5DA2" w14:textId="77777777" w:rsidR="00746F32" w:rsidRPr="00087235" w:rsidRDefault="00000000">
      <w:pPr>
        <w:rPr>
          <w:rFonts w:ascii="Arial" w:hAnsi="Arial" w:cs="Arial"/>
        </w:rPr>
      </w:pPr>
      <w:r w:rsidRPr="00087235">
        <w:rPr>
          <w:rFonts w:ascii="Arial" w:hAnsi="Arial" w:cs="Arial"/>
        </w:rPr>
        <w:t>Hunter, J. D. (2007). Matplotlib: A 2D Graphics Environment. Computing in Science &amp; Engineering.</w:t>
      </w:r>
    </w:p>
    <w:p w14:paraId="5413DE86" w14:textId="77777777" w:rsidR="00746F32" w:rsidRPr="00087235" w:rsidRDefault="00000000">
      <w:pPr>
        <w:rPr>
          <w:rFonts w:ascii="Arial" w:hAnsi="Arial" w:cs="Arial"/>
        </w:rPr>
      </w:pPr>
      <w:r w:rsidRPr="00087235">
        <w:rPr>
          <w:rFonts w:ascii="Arial" w:hAnsi="Arial" w:cs="Arial"/>
        </w:rPr>
        <w:t>Documentación de pandas: https://pandas.pydata.org/</w:t>
      </w:r>
    </w:p>
    <w:p w14:paraId="194CB03F" w14:textId="77777777" w:rsidR="00746F32" w:rsidRPr="00087235" w:rsidRDefault="00000000">
      <w:pPr>
        <w:rPr>
          <w:rFonts w:ascii="Arial" w:hAnsi="Arial" w:cs="Arial"/>
        </w:rPr>
      </w:pPr>
      <w:r w:rsidRPr="00087235">
        <w:rPr>
          <w:rFonts w:ascii="Arial" w:hAnsi="Arial" w:cs="Arial"/>
        </w:rPr>
        <w:t>Documentación de Matplotlib: https://matplotlib.org/</w:t>
      </w:r>
    </w:p>
    <w:p w14:paraId="2E121424" w14:textId="77777777" w:rsidR="00746F32" w:rsidRPr="00087235" w:rsidRDefault="00000000">
      <w:pPr>
        <w:rPr>
          <w:rFonts w:ascii="Arial" w:hAnsi="Arial" w:cs="Arial"/>
        </w:rPr>
      </w:pPr>
      <w:r w:rsidRPr="00087235">
        <w:rPr>
          <w:rFonts w:ascii="Arial" w:hAnsi="Arial" w:cs="Arial"/>
        </w:rPr>
        <w:t>Documentación de Streamlit: https://docs.streamlit.io/</w:t>
      </w:r>
    </w:p>
    <w:sectPr w:rsidR="00746F32" w:rsidRPr="000872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468107">
    <w:abstractNumId w:val="8"/>
  </w:num>
  <w:num w:numId="2" w16cid:durableId="1540363836">
    <w:abstractNumId w:val="6"/>
  </w:num>
  <w:num w:numId="3" w16cid:durableId="2040429198">
    <w:abstractNumId w:val="5"/>
  </w:num>
  <w:num w:numId="4" w16cid:durableId="447623548">
    <w:abstractNumId w:val="4"/>
  </w:num>
  <w:num w:numId="5" w16cid:durableId="1379817930">
    <w:abstractNumId w:val="7"/>
  </w:num>
  <w:num w:numId="6" w16cid:durableId="1845171337">
    <w:abstractNumId w:val="3"/>
  </w:num>
  <w:num w:numId="7" w16cid:durableId="435754660">
    <w:abstractNumId w:val="2"/>
  </w:num>
  <w:num w:numId="8" w16cid:durableId="1992176619">
    <w:abstractNumId w:val="1"/>
  </w:num>
  <w:num w:numId="9" w16cid:durableId="149148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235"/>
    <w:rsid w:val="0015074B"/>
    <w:rsid w:val="0029639D"/>
    <w:rsid w:val="00326F90"/>
    <w:rsid w:val="004D587A"/>
    <w:rsid w:val="00746F32"/>
    <w:rsid w:val="00AA1D8D"/>
    <w:rsid w:val="00B47730"/>
    <w:rsid w:val="00CB0664"/>
    <w:rsid w:val="00F605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258CE"/>
  <w14:defaultImageDpi w14:val="300"/>
  <w15:docId w15:val="{375C92A7-BC0A-4DC8-9341-D5A310B2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87235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235"/>
    <w:pPr>
      <w:keepNext/>
      <w:keepLines/>
      <w:spacing w:before="200" w:after="0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7235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87235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87235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87235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359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Alonso</dc:creator>
  <cp:keywords/>
  <dc:description>generated by python-docx</dc:description>
  <cp:lastModifiedBy>Mario Alonso</cp:lastModifiedBy>
  <cp:revision>3</cp:revision>
  <dcterms:created xsi:type="dcterms:W3CDTF">2013-12-23T23:15:00Z</dcterms:created>
  <dcterms:modified xsi:type="dcterms:W3CDTF">2025-08-18T21:21:00Z</dcterms:modified>
  <cp:category/>
</cp:coreProperties>
</file>